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OOOO年啟新醫事檢驗所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03 月 07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第一章、機構簡介與政策聲明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啟新醫事檢驗所自創立以來，秉持著以專業、創新、全面的醫學服務為民眾提供優質健康人生的使命，並以「專業、進階、全方位」的醫學健康促進理念，結合健康檢查、進階體適能檢查、飲食管理、運動指導、e化健康管理及基因檢測等高科技檢查，為主軸，發展為專業化、資訊化、全面化、創新化的醫事檢驗機構。</w:t>
        <w:br/>
        <w:t>為提供民眾多元的健康檢查服務，我們整合相關醫學資源，包括專業健康檢查、個人健康檢查、婚前健康檢查、團體健康檢查等各項服務，並因應社會需求，開設相關檢查項目，讓民眾透過全面的醫學健康檢查，提升健康品質與生活質量。</w:t>
        <w:br/>
        <w:t>啟新醫事檢驗所不僅積極提升醫學服務品質，並積極參與各項公開標案，如學生健康檢查等，成果斐然，已成為醫事檢驗服務的新典範。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啟新醫事檢驗所於1987年成立，場所面積達400多坪，提供專業健康檢查、個人健康檢查、婚前健康檢查、團體健康檢查、醫學健康促進、職場健康促進、飲食運動整體規劃等多元化的醫學檢查服務。並出版啟新健康世界雜誌，以提供民眾最新的健康資訊。</w:t>
        <w:br/>
        <w:t>我們致力於發展醫學健康促進，結合健康檢查、進階體適能檢查、飲食管理、運動指導、e化健康管理及基因檢測等高科技檢查，期以全方位的醫學健康促進，提昇民眾優質的健康人生。此外，我們也是多家保險公司指定的體檢機構，提供全面且專業的體檢服務。</w:t>
        <w:br/>
        <w:t>近年來，啟新醫事檢驗所積極參與各項公開標案，包括學校學生健康檢查等，獲得多項得標案件，展現我們專業且優質的醫療服務品質。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表1、機構場所資料表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啟新醫事檢驗所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負責人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楊文仁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員工總人數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n人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臺北市中山區建國北路三段四二號四樓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圖一、啟新醫事檢驗所組織架構圖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本報告書之盤查內容是以【OOOO年度】於臺北市中山區建國北路三段四二號四樓（以下均稱本機構）組織邊界範圍內產生之所有溫室氣體為盤查範圍，並供作下年度新報告書完成前引用。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本報告書盤查範圍只限於本機構營運範圍之總溫室氣體之排放量，本機構之組織營運範圍，若有變動時，本報告書將一併進行修正並重新發行。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展現本機構溫室氣體盤查結果。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妥當紀錄本機構溫室氣體排放清冊，以利社會責任標準查證之需求。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啟新醫事檢驗所位於臺北市中山區建國北路三段四二號四樓的【機構盤查邊界範圍】為組織邊界，統一編號為00993654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【請插入組織邊界圖－須以紅線框出明確之邊界區域】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圖二、啟新醫事檢驗所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本機構報告邊界包含組織邊界的【機構盤查邊界範圍】，盤查內容包含直接排放（類別1）與能源間接排放（類別2），表2為報告邊界與排放源彙整表。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表2、啟新醫事檢驗所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固定：緊急發電機-柴油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台電電力</w:t>
              <w:br/>
              <w:t>(電號：nn-nn-nnnn-nn-n)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排放之溫室氣體種類主要有二氧化碳(CO2)、氧化亞氮(N2O)、甲烷(CH4)及氫氟碳化物(HFCs)四類。其中，二氧化碳(CO2)排放主要來自【消防設施（滅火器）、其他發電引擎（緊急發電機）及外購電力】，甲烷(CH4)的排放來自【化糞池及其他發電引擎(緊急發電機)】，氧化亞氮(N2O) 排放來自【其他發電引擎（緊急發電機）】，氫氟碳化物(HFCs)的排放來自廠區內【消防設施（滅火器）、各式冰水機（冰水主機）、飲水機及冷氣機】的冷媒逸散。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表3-1、啟新醫事檢驗所直接溫室氣體排放源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表3-2、啟新醫事檢驗所能源間接溫室氣體排放源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經盤查，本機構【OOO年度】溫室氣體總排放量為【xxxx.xx】公噸CO2e。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製程排放：機構內並無製程紀錄，本項次無對應活動數據，故無對應之盤查結果可供揭露。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本機構各排放源之量化公式與活動數據蒐集方式彙整如表4-10所示。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(電號：nn-nn-nnnn-nn-n)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量化方法改變時，本機構除以新的量化計算方式計算外，並需與原來之計算方式做一比較，並說明二者之差異及選用新方法的理由。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有關本機構溫室氣體盤查作業之有效位數設定，係參考環境部公告「國家溫室氣體登錄平台運算方式第5版」之建議進行，採四捨五入取到小數點後三位。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機構進行的溫室氣體盤查結果，總排放量為【xxxx.xxxx】公噸。其中，範疇二的外購電力排放量為【xxxx.xxxx】公噸，占總排放量的【xx.xx】%。相比之下，範疇一的排放量為【xxxx.xxxx】公噸，占總排放量的【xx.xx】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本機構未有乙炔、焊條及其他與製程相關油品或氣體使用紀錄。本機構無半導體製程，故無全氟碳化物(PFCs)、六氟化硫(SF6)及三氟化氮(NF3)氣體逸散。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本機構於【ooo年OO月】規劃並導入溫室氣體盤查，以【ooo年度】(最近一個完整會計年度)為本機構溫室氣體盤查之基準年。基準年排放清冊如表5.1所示，基準年排放量為【xxxx.xxxx】噸CO2e。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表5.1、啟新醫事檢驗所基準年溫室氣體排放清冊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能源間接排放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第六章、參考文獻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本報告書係參考下列文獻製作：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1. Intergovernmental Panel on Climate Change, IPCC Guidelines for National Greenhouse Gas Inventories, 2006.10.：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2. Intergovernmental Panel on Climate Change, The Fifth Assessment Report : Climate Change 2014 – The Science of Climate Change, 2014.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3. ISO 14064-1：2018, Greenhouse gases - Part 1: Specification with guidance at the organization level for quantification and reporting of greenhouse gas emissions and removals.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4. 經濟部標準檢驗局「CNS 14064溫室氣體第一部份：組織層級溫室氣體排放與移除之量化及報告附指引之規範」，中文版，110年01月。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5. 行政院環境部「113溫室氣體盤查與登錄指引」，113年03月</w:t>
      </w:r>
    </w:p>
    <w:p>
      <w:r>
        <w:br w:type="page"/>
      </w:r>
    </w:p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附件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