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測試文件</w:t>
      </w:r>
    </w:p>
    <w:p>
      <w:r>
        <w:t>這是一個由 FastAPI 產生的 Word 文件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