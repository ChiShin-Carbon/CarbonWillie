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這是一個測試文檔，邊界已設置為 2 公分。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